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Vehicle Accident History Log</w:t>
      </w:r>
    </w:p>
    <w:p>
      <w:pPr>
        <w:pStyle w:val="Heading1"/>
      </w:pPr>
      <w:r>
        <w:t>Vehicle Information</w:t>
      </w:r>
    </w:p>
    <w:p>
      <w:r>
        <w:t xml:space="preserve">Vehicle Make &amp; Model: </w:t>
      </w:r>
    </w:p>
    <w:p>
      <w:r>
        <w:t xml:space="preserve">Registration Number: </w:t>
      </w:r>
    </w:p>
    <w:p>
      <w:r>
        <w:t xml:space="preserve">Year: </w:t>
      </w:r>
    </w:p>
    <w:p>
      <w:r>
        <w:t xml:space="preserve">VIN (Vehicle Identification Number): </w:t>
      </w:r>
    </w:p>
    <w:p>
      <w:pPr>
        <w:pStyle w:val="Heading1"/>
      </w:pPr>
      <w:r>
        <w:t>Driver Information</w:t>
      </w:r>
    </w:p>
    <w:p>
      <w:r>
        <w:t xml:space="preserve">Driver Name: </w:t>
      </w:r>
    </w:p>
    <w:p>
      <w:r>
        <w:t xml:space="preserve">Driver License Number: </w:t>
      </w:r>
    </w:p>
    <w:p>
      <w:pPr>
        <w:pStyle w:val="Heading1"/>
      </w:pPr>
      <w:r>
        <w:t>Accident History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Time</w:t>
            </w:r>
          </w:p>
        </w:tc>
        <w:tc>
          <w:tcPr>
            <w:tcW w:type="dxa" w:w="960"/>
          </w:tcPr>
          <w:p>
            <w:r>
              <w:t>Location</w:t>
            </w:r>
          </w:p>
        </w:tc>
        <w:tc>
          <w:tcPr>
            <w:tcW w:type="dxa" w:w="960"/>
          </w:tcPr>
          <w:p>
            <w:r>
              <w:t>Description of Accident</w:t>
            </w:r>
          </w:p>
        </w:tc>
        <w:tc>
          <w:tcPr>
            <w:tcW w:type="dxa" w:w="960"/>
          </w:tcPr>
          <w:p>
            <w:r>
              <w:t>Damage Details</w:t>
            </w:r>
          </w:p>
        </w:tc>
        <w:tc>
          <w:tcPr>
            <w:tcW w:type="dxa" w:w="960"/>
          </w:tcPr>
          <w:p>
            <w:r>
              <w:t>Involved Parties &amp; Vehicles</w:t>
            </w:r>
          </w:p>
        </w:tc>
        <w:tc>
          <w:tcPr>
            <w:tcW w:type="dxa" w:w="960"/>
          </w:tcPr>
          <w:p>
            <w:r>
              <w:t>Police Report Number</w:t>
            </w:r>
          </w:p>
        </w:tc>
        <w:tc>
          <w:tcPr>
            <w:tcW w:type="dxa" w:w="960"/>
          </w:tcPr>
          <w:p>
            <w:r>
              <w:t>Insurance Claim Number</w:t>
            </w:r>
          </w:p>
        </w:tc>
        <w:tc>
          <w:tcPr>
            <w:tcW w:type="dxa" w:w="960"/>
          </w:tcPr>
          <w:p>
            <w:r>
              <w:t>Notes</w:t>
            </w:r>
          </w:p>
        </w:tc>
      </w:tr>
      <w:tr>
        <w:tc>
          <w:tcPr>
            <w:tcW w:type="dxa" w:w="960"/>
          </w:tcPr>
          <w:p>
            <w:r>
              <w:t>YYYY-MM-DD</w:t>
            </w:r>
          </w:p>
        </w:tc>
        <w:tc>
          <w:tcPr>
            <w:tcW w:type="dxa" w:w="960"/>
          </w:tcPr>
          <w:p>
            <w:r>
              <w:t>HH:MM</w:t>
            </w:r>
          </w:p>
        </w:tc>
        <w:tc>
          <w:tcPr>
            <w:tcW w:type="dxa" w:w="960"/>
          </w:tcPr>
          <w:p>
            <w:r>
              <w:t>e.g., Main St. and 2nd Ave.</w:t>
            </w:r>
          </w:p>
        </w:tc>
        <w:tc>
          <w:tcPr>
            <w:tcW w:type="dxa" w:w="960"/>
          </w:tcPr>
          <w:p>
            <w:r>
              <w:t>e.g., Rear-ended at traffic light</w:t>
            </w:r>
          </w:p>
        </w:tc>
        <w:tc>
          <w:tcPr>
            <w:tcW w:type="dxa" w:w="960"/>
          </w:tcPr>
          <w:p>
            <w:r>
              <w:t>e.g., Rear bumper dent</w:t>
            </w:r>
          </w:p>
        </w:tc>
        <w:tc>
          <w:tcPr>
            <w:tcW w:type="dxa" w:w="960"/>
          </w:tcPr>
          <w:p>
            <w:r>
              <w:t>e.g., Vehicle 2, Driver B</w:t>
            </w:r>
          </w:p>
        </w:tc>
        <w:tc>
          <w:tcPr>
            <w:tcW w:type="dxa" w:w="960"/>
          </w:tcPr>
          <w:p>
            <w:r>
              <w:t>Police Report ######</w:t>
            </w:r>
          </w:p>
        </w:tc>
        <w:tc>
          <w:tcPr>
            <w:tcW w:type="dxa" w:w="960"/>
          </w:tcPr>
          <w:p>
            <w:r>
              <w:t>Claim ######</w:t>
            </w:r>
          </w:p>
        </w:tc>
        <w:tc>
          <w:tcPr>
            <w:tcW w:type="dxa" w:w="960"/>
          </w:tcPr>
          <w:p>
            <w:r>
              <w:t>Any additional notes</w:t>
            </w:r>
          </w:p>
        </w:tc>
      </w:tr>
      <w:tr>
        <w:tc>
          <w:tcPr>
            <w:tcW w:type="dxa" w:w="960"/>
          </w:tcPr>
          <w:p>
            <w:r>
              <w:t>YYYY-MM-DD</w:t>
            </w:r>
          </w:p>
        </w:tc>
        <w:tc>
          <w:tcPr>
            <w:tcW w:type="dxa" w:w="960"/>
          </w:tcPr>
          <w:p>
            <w:r>
              <w:t>HH:MM</w:t>
            </w:r>
          </w:p>
        </w:tc>
        <w:tc>
          <w:tcPr>
            <w:tcW w:type="dxa" w:w="960"/>
          </w:tcPr>
          <w:p>
            <w:r>
              <w:t>e.g., Main St. and 2nd Ave.</w:t>
            </w:r>
          </w:p>
        </w:tc>
        <w:tc>
          <w:tcPr>
            <w:tcW w:type="dxa" w:w="960"/>
          </w:tcPr>
          <w:p>
            <w:r>
              <w:t>e.g., Rear-ended at traffic light</w:t>
            </w:r>
          </w:p>
        </w:tc>
        <w:tc>
          <w:tcPr>
            <w:tcW w:type="dxa" w:w="960"/>
          </w:tcPr>
          <w:p>
            <w:r>
              <w:t>e.g., Rear bumper dent</w:t>
            </w:r>
          </w:p>
        </w:tc>
        <w:tc>
          <w:tcPr>
            <w:tcW w:type="dxa" w:w="960"/>
          </w:tcPr>
          <w:p>
            <w:r>
              <w:t>e.g., Vehicle 2, Driver B</w:t>
            </w:r>
          </w:p>
        </w:tc>
        <w:tc>
          <w:tcPr>
            <w:tcW w:type="dxa" w:w="960"/>
          </w:tcPr>
          <w:p>
            <w:r>
              <w:t>Police Report ######</w:t>
            </w:r>
          </w:p>
        </w:tc>
        <w:tc>
          <w:tcPr>
            <w:tcW w:type="dxa" w:w="960"/>
          </w:tcPr>
          <w:p>
            <w:r>
              <w:t>Claim ######</w:t>
            </w:r>
          </w:p>
        </w:tc>
        <w:tc>
          <w:tcPr>
            <w:tcW w:type="dxa" w:w="960"/>
          </w:tcPr>
          <w:p>
            <w:r>
              <w:t>Any additional notes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